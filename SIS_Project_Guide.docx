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Student Information System (SIS) - Complete Guide</w:t>
      </w:r>
    </w:p>
    <w:p>
      <w:r>
        <w:br/>
        <w:t>## Table of Contents</w:t>
        <w:br/>
        <w:t>1. Introduction</w:t>
        <w:br/>
        <w:t>2. Project Overview</w:t>
        <w:br/>
        <w:t>3. Features and Functionalities</w:t>
        <w:br/>
        <w:t>4. Tools and Libraries Required</w:t>
        <w:br/>
        <w:t>5. Folder Structure and File Descriptions</w:t>
        <w:br/>
        <w:t>6. Setting Up the Environment</w:t>
        <w:br/>
        <w:t>7. Detailed Explanation of Each Module</w:t>
        <w:br/>
        <w:t xml:space="preserve">   - Student Management</w:t>
        <w:br/>
        <w:t xml:space="preserve">   - Attendance Management</w:t>
        <w:br/>
        <w:t xml:space="preserve">   - Fees Management</w:t>
        <w:br/>
        <w:t xml:space="preserve">   - Reports Generation</w:t>
        <w:br/>
        <w:t xml:space="preserve">   - File Handling</w:t>
        <w:br/>
        <w:t>8. User Interface Walkthrough</w:t>
        <w:br/>
        <w:t>9. Step-by-Step Working of the Application</w:t>
        <w:br/>
        <w:t>10. Testing the System</w:t>
        <w:br/>
        <w:t>11. Sample Screenshots</w:t>
        <w:br/>
        <w:t>12. Project Flowchart</w:t>
        <w:br/>
        <w:t>13. Module Connections to Main.py</w:t>
        <w:br/>
        <w:t>14. Role of setup.py File</w:t>
        <w:br/>
        <w:t>15. Troubleshooting and Error Handling</w:t>
        <w:br/>
        <w:t>16. FAQs</w:t>
        <w:br/>
        <w:t>17. Conclusion</w:t>
        <w:br/>
        <w:br/>
        <w:t>---</w:t>
        <w:br/>
        <w:br/>
        <w:t>## 1. Introduction</w:t>
        <w:br/>
        <w:t>This guide provides a complete explanation of the Student Information System (SIS) project. The system is designed to help beginners understand how to develop a Python-based project with data persistence, GUI, and error handling. It provides functionalities for student management, attendance tracking, fee management, and generating reports.</w:t>
        <w:br/>
        <w:br/>
        <w:t>---</w:t>
        <w:br/>
        <w:br/>
        <w:t>## 2. Project Overview</w:t>
        <w:br/>
        <w:t>The SIS project uses Python as its core programming language. It leverages GUI components for user interaction and stores data in CSV/JSON files for persistence. Users can add, update, delete, and view student data, record attendance, and manage fees through a simple and intuitive interface.</w:t>
        <w:br/>
        <w:br/>
        <w:t>---</w:t>
        <w:br/>
        <w:br/>
        <w:t>## 6. Setting Up the Environment</w:t>
        <w:br/>
        <w:t>1. Install Python:</w:t>
        <w:br/>
        <w:t xml:space="preserve">   ```bash</w:t>
        <w:br/>
        <w:t xml:space="preserve">   sudo apt install python3</w:t>
        <w:br/>
        <w:t xml:space="preserve">   ```</w:t>
        <w:br/>
        <w:t>2. Install required libraries:</w:t>
        <w:br/>
        <w:t xml:space="preserve">   ```bash</w:t>
        <w:br/>
        <w:t xml:space="preserve">   pip install pandas</w:t>
        <w:br/>
        <w:t xml:space="preserve">   ```</w:t>
        <w:br/>
        <w:t>3. Unzip the project folder.</w:t>
        <w:br/>
        <w:t>4. Navigate to the project directory:</w:t>
        <w:br/>
        <w:t xml:space="preserve">   ```bash</w:t>
        <w:br/>
        <w:t xml:space="preserve">   cd SIS_Project</w:t>
        <w:br/>
        <w:t xml:space="preserve">   ```</w:t>
        <w:br/>
        <w:t>5. Install dependencies using the `setup.py` file:</w:t>
        <w:br/>
        <w:t xml:space="preserve">   ```bash</w:t>
        <w:br/>
        <w:t xml:space="preserve">   python setup.py install</w:t>
        <w:br/>
        <w:t xml:space="preserve">   ```</w:t>
        <w:br/>
        <w:t>6. Run the main script to start the application:</w:t>
        <w:br/>
        <w:t xml:space="preserve">   ```bash</w:t>
        <w:br/>
        <w:t xml:space="preserve">   python main.py</w:t>
        <w:br/>
        <w:t xml:space="preserve">   ```</w:t>
        <w:br/>
        <w:br/>
        <w:t>---</w:t>
        <w:br/>
        <w:br/>
        <w:t>## 14. Role of setup.py File</w:t>
        <w:br/>
        <w:t>The `setup.py` file is a configuration script used for packaging and distributing the project. It defines metadata, dependencies, and instructions for installing the project. This is especially useful if you plan to share the project with others or upload it to repositories like **PyPI**.</w:t>
        <w:br/>
        <w:br/>
        <w:t>### Key Functions of setup.py:</w:t>
        <w:br/>
        <w:t>1. Defines Metadata:</w:t>
        <w:br/>
        <w:t xml:space="preserve">   - Project name, version, author, description, and license information.</w:t>
        <w:br/>
        <w:t>2. Specifies Dependencies:</w:t>
        <w:br/>
        <w:t xml:space="preserve">   - Lists libraries required for the project (e.g., Pandas, Tkinter).</w:t>
        <w:br/>
        <w:t>3. Handles Distribution:</w:t>
        <w:br/>
        <w:t xml:space="preserve">   - Packages the project into a distributable format like `.tar.gz` or `.whl`.</w:t>
        <w:br/>
        <w:t>4. Installation Script:</w:t>
        <w:br/>
        <w:t xml:space="preserve">   - Allows installing the project using:</w:t>
        <w:br/>
        <w:t xml:space="preserve">     ```bash</w:t>
        <w:br/>
        <w:t xml:space="preserve">     python setup.py install</w:t>
        <w:br/>
        <w:t xml:space="preserve">     ```</w:t>
        <w:br/>
        <w:br/>
        <w:t>---</w:t>
        <w:br/>
        <w:br/>
        <w:t>## 17. Conclusion</w:t>
        <w:br/>
        <w:t>This guide helps in setting up and understanding the Student Information System step-by-step. With features like GUI and data persistence, this project demonstrates modular programming concepts and error handling, making it ideal for beginners and intermediate learners.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